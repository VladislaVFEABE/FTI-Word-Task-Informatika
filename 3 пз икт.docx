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46" w:rsidRDefault="004904D9">
      <w:pPr>
        <w:jc w:val="center"/>
      </w:pPr>
      <w:r>
        <w:t>Ведомость на получение заработной платы</w:t>
      </w:r>
    </w:p>
    <w:tbl>
      <w:tblPr>
        <w:tblW w:w="0" w:type="auto"/>
        <w:jc w:val="center"/>
        <w:tblBorders>
          <w:top w:val="double" w:sz="14" w:space="0" w:color="000000"/>
          <w:left w:val="double" w:sz="14" w:space="0" w:color="000000"/>
          <w:bottom w:val="double" w:sz="14" w:space="0" w:color="000000"/>
          <w:right w:val="double" w:sz="1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25C46">
        <w:trPr>
          <w:jc w:val="center"/>
        </w:trPr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Номер</w:t>
            </w:r>
            <w:r>
              <w:br/>
              <w:t>Цеха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Ф.И.О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Начислено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Сумма к выдаче</w:t>
            </w:r>
          </w:p>
        </w:tc>
      </w:tr>
      <w:tr w:rsidR="00625C46">
        <w:trPr>
          <w:jc w:val="center"/>
        </w:trPr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1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4</w:t>
            </w:r>
          </w:p>
        </w:tc>
      </w:tr>
      <w:tr w:rsidR="00625C46">
        <w:trPr>
          <w:jc w:val="center"/>
        </w:trPr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625C46" w:rsidRDefault="004904D9">
            <w:r>
              <w:t>Лужков Т. Ю.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1800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1600</w:t>
            </w:r>
          </w:p>
        </w:tc>
      </w:tr>
      <w:tr w:rsidR="00625C46">
        <w:trPr>
          <w:jc w:val="center"/>
        </w:trPr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625C46" w:rsidRDefault="004904D9">
            <w:r>
              <w:t>Самойлов Е. Е.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1900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1700</w:t>
            </w:r>
          </w:p>
        </w:tc>
      </w:tr>
      <w:tr w:rsidR="00625C46">
        <w:trPr>
          <w:jc w:val="center"/>
        </w:trPr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625C46" w:rsidRDefault="004904D9">
            <w:r>
              <w:t>Шарапов И. И.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2400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2200</w:t>
            </w:r>
          </w:p>
        </w:tc>
      </w:tr>
      <w:tr w:rsidR="00625C46">
        <w:trPr>
          <w:jc w:val="center"/>
        </w:trPr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625C46" w:rsidRDefault="004904D9">
            <w:r>
              <w:t>Антонов Т. Г.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2600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2400</w:t>
            </w:r>
          </w:p>
        </w:tc>
      </w:tr>
      <w:tr w:rsidR="00625C46">
        <w:trPr>
          <w:jc w:val="center"/>
        </w:trPr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625C46" w:rsidRDefault="004904D9">
            <w:r>
              <w:t>Зорин К. Р.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1500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1390</w:t>
            </w:r>
          </w:p>
        </w:tc>
      </w:tr>
      <w:tr w:rsidR="00625C46">
        <w:trPr>
          <w:jc w:val="center"/>
        </w:trPr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625C46" w:rsidRDefault="004904D9">
            <w:r>
              <w:t>Сидоров П. П.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2150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2000</w:t>
            </w:r>
          </w:p>
        </w:tc>
      </w:tr>
      <w:tr w:rsidR="00625C46">
        <w:trPr>
          <w:jc w:val="center"/>
        </w:trPr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625C46" w:rsidRDefault="004904D9">
            <w:r>
              <w:t>Пронин П. А.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2200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2100</w:t>
            </w:r>
          </w:p>
        </w:tc>
      </w:tr>
      <w:tr w:rsidR="00625C46">
        <w:trPr>
          <w:jc w:val="center"/>
        </w:trPr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625C46" w:rsidRDefault="004904D9">
            <w:r>
              <w:t>Трошин Е. Е.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1700</w:t>
            </w:r>
          </w:p>
        </w:tc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1500</w:t>
            </w:r>
          </w:p>
        </w:tc>
      </w:tr>
      <w:tr w:rsidR="00625C46">
        <w:trPr>
          <w:jc w:val="center"/>
        </w:trPr>
        <w:tc>
          <w:tcPr>
            <w:tcW w:w="2160" w:type="dxa"/>
            <w:vAlign w:val="center"/>
          </w:tcPr>
          <w:p w:rsidR="00625C46" w:rsidRDefault="004904D9">
            <w:pPr>
              <w:jc w:val="center"/>
            </w:pPr>
            <w:r>
              <w:t>Итого</w:t>
            </w:r>
          </w:p>
        </w:tc>
        <w:tc>
          <w:tcPr>
            <w:tcW w:w="2160" w:type="dxa"/>
          </w:tcPr>
          <w:p w:rsidR="00625C46" w:rsidRDefault="00625C46"/>
        </w:tc>
        <w:tc>
          <w:tcPr>
            <w:tcW w:w="2160" w:type="dxa"/>
            <w:shd w:val="clear" w:color="auto" w:fill="D9D9D9"/>
            <w:vAlign w:val="center"/>
          </w:tcPr>
          <w:p w:rsidR="00625C46" w:rsidRDefault="004904D9">
            <w:pPr>
              <w:jc w:val="center"/>
            </w:pPr>
            <w:r>
              <w:t>16250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625C46" w:rsidRDefault="004904D9">
            <w:pPr>
              <w:jc w:val="center"/>
            </w:pPr>
            <w:r>
              <w:t>14890</w:t>
            </w:r>
          </w:p>
        </w:tc>
      </w:tr>
    </w:tbl>
    <w:p w:rsidR="00000000" w:rsidRDefault="004904D9">
      <w:pPr>
        <w:rPr>
          <w:lang w:val="ru-RU"/>
        </w:rPr>
      </w:pPr>
    </w:p>
    <w:p w:rsidR="005641A1" w:rsidRDefault="005641A1">
      <w:pPr>
        <w:rPr>
          <w:lang w:val="ru-RU"/>
        </w:rPr>
      </w:pPr>
    </w:p>
    <w:p w:rsidR="005641A1" w:rsidRDefault="005641A1">
      <w:pPr>
        <w:rPr>
          <w:lang w:val="ru-RU"/>
        </w:rPr>
      </w:pPr>
    </w:p>
    <w:p w:rsidR="005641A1" w:rsidRDefault="005641A1">
      <w:pPr>
        <w:rPr>
          <w:lang w:val="ru-RU"/>
        </w:rPr>
      </w:pPr>
    </w:p>
    <w:p w:rsidR="005641A1" w:rsidRDefault="005641A1">
      <w:pPr>
        <w:rPr>
          <w:lang w:val="ru-RU"/>
        </w:rPr>
      </w:pPr>
    </w:p>
    <w:p w:rsidR="005641A1" w:rsidRDefault="005641A1">
      <w:pPr>
        <w:rPr>
          <w:lang w:val="ru-RU"/>
        </w:rPr>
      </w:pPr>
    </w:p>
    <w:p w:rsidR="005641A1" w:rsidRDefault="005641A1">
      <w:pPr>
        <w:rPr>
          <w:lang w:val="ru-RU"/>
        </w:rPr>
      </w:pPr>
    </w:p>
    <w:p w:rsidR="005641A1" w:rsidRDefault="005641A1">
      <w:pPr>
        <w:rPr>
          <w:lang w:val="ru-RU"/>
        </w:rPr>
      </w:pPr>
    </w:p>
    <w:p w:rsidR="005641A1" w:rsidRDefault="005641A1">
      <w:pPr>
        <w:rPr>
          <w:lang w:val="ru-RU"/>
        </w:rPr>
      </w:pPr>
    </w:p>
    <w:p w:rsidR="005641A1" w:rsidRDefault="005641A1">
      <w:pPr>
        <w:rPr>
          <w:lang w:val="ru-RU"/>
        </w:rPr>
      </w:pPr>
    </w:p>
    <w:p w:rsidR="005641A1" w:rsidRDefault="005641A1">
      <w:pPr>
        <w:rPr>
          <w:lang w:val="ru-RU"/>
        </w:rPr>
      </w:pPr>
    </w:p>
    <w:p w:rsidR="005641A1" w:rsidRDefault="005641A1">
      <w:pPr>
        <w:rPr>
          <w:lang w:val="ru-RU"/>
        </w:rPr>
      </w:pPr>
    </w:p>
    <w:p w:rsidR="005641A1" w:rsidRDefault="005641A1">
      <w:pPr>
        <w:rPr>
          <w:lang w:val="ru-RU"/>
        </w:rPr>
      </w:pPr>
    </w:p>
    <w:p w:rsidR="005641A1" w:rsidRDefault="005641A1" w:rsidP="00B3124D">
      <w:pPr>
        <w:spacing w:after="0"/>
        <w:ind w:firstLine="851"/>
      </w:pPr>
      <w:bookmarkStart w:id="0" w:name="_GoBack"/>
      <w:r>
        <w:lastRenderedPageBreak/>
        <w:t>ООО «</w:t>
      </w:r>
      <w:proofErr w:type="spellStart"/>
      <w:r>
        <w:t>Солнышко</w:t>
      </w:r>
      <w:proofErr w:type="spellEnd"/>
      <w:r>
        <w:t>»</w:t>
      </w:r>
    </w:p>
    <w:p w:rsidR="005641A1" w:rsidRDefault="005641A1" w:rsidP="00B3124D">
      <w:pPr>
        <w:spacing w:after="0"/>
        <w:ind w:firstLine="851"/>
      </w:pPr>
      <w:r>
        <w:t>ШТАТНОЕ РАСПИСАНИЕ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641A1" w:rsidRPr="005641A1" w:rsidTr="00482EC1">
        <w:trPr>
          <w:jc w:val="center"/>
        </w:trPr>
        <w:tc>
          <w:tcPr>
            <w:tcW w:w="4320" w:type="dxa"/>
          </w:tcPr>
          <w:bookmarkEnd w:id="0"/>
          <w:p w:rsidR="005641A1" w:rsidRPr="005641A1" w:rsidRDefault="005641A1" w:rsidP="00482EC1">
            <w:pPr>
              <w:rPr>
                <w:lang w:val="ru-RU"/>
              </w:rPr>
            </w:pPr>
            <w:r w:rsidRPr="005641A1">
              <w:rPr>
                <w:lang w:val="ru-RU"/>
              </w:rPr>
              <w:t>Код формы:</w:t>
            </w:r>
            <w:r w:rsidRPr="005641A1">
              <w:rPr>
                <w:lang w:val="ru-RU"/>
              </w:rPr>
              <w:br/>
              <w:t>По ОКУД 0301017</w:t>
            </w:r>
            <w:proofErr w:type="gramStart"/>
            <w:r w:rsidRPr="005641A1">
              <w:rPr>
                <w:lang w:val="ru-RU"/>
              </w:rPr>
              <w:br/>
              <w:t>П</w:t>
            </w:r>
            <w:proofErr w:type="gramEnd"/>
            <w:r w:rsidRPr="005641A1">
              <w:rPr>
                <w:lang w:val="ru-RU"/>
              </w:rPr>
              <w:t>о ОКПО 3332225</w:t>
            </w:r>
            <w:r w:rsidRPr="005641A1">
              <w:rPr>
                <w:lang w:val="ru-RU"/>
              </w:rPr>
              <w:br/>
              <w:t>№ 256 от 20.01.2012</w:t>
            </w:r>
          </w:p>
        </w:tc>
        <w:tc>
          <w:tcPr>
            <w:tcW w:w="4320" w:type="dxa"/>
          </w:tcPr>
          <w:p w:rsidR="005641A1" w:rsidRPr="005641A1" w:rsidRDefault="005641A1" w:rsidP="00482EC1">
            <w:pPr>
              <w:jc w:val="right"/>
              <w:rPr>
                <w:lang w:val="ru-RU"/>
              </w:rPr>
            </w:pPr>
            <w:r w:rsidRPr="005641A1">
              <w:rPr>
                <w:lang w:val="ru-RU"/>
              </w:rPr>
              <w:t>УТВЕРЖДЕНО</w:t>
            </w:r>
            <w:r w:rsidRPr="005641A1">
              <w:rPr>
                <w:lang w:val="ru-RU"/>
              </w:rPr>
              <w:br/>
              <w:t>Приказ от 30.01.2012</w:t>
            </w:r>
            <w:r w:rsidRPr="005641A1">
              <w:rPr>
                <w:lang w:val="ru-RU"/>
              </w:rPr>
              <w:br/>
              <w:t>Штат в количестве 7 единиц</w:t>
            </w:r>
            <w:r w:rsidRPr="005641A1">
              <w:rPr>
                <w:lang w:val="ru-RU"/>
              </w:rPr>
              <w:br/>
              <w:t>с месячным фондом  двести тысяч руб.</w:t>
            </w:r>
          </w:p>
        </w:tc>
      </w:tr>
    </w:tbl>
    <w:p w:rsidR="005641A1" w:rsidRDefault="005641A1" w:rsidP="005641A1">
      <w:pPr>
        <w:jc w:val="center"/>
      </w:pPr>
      <w:proofErr w:type="spellStart"/>
      <w:r>
        <w:t>Директор</w:t>
      </w:r>
      <w:proofErr w:type="spellEnd"/>
      <w:r>
        <w:t xml:space="preserve"> ___________   А. Р. </w:t>
      </w:r>
      <w:proofErr w:type="spellStart"/>
      <w:r>
        <w:t>Семенов</w:t>
      </w:r>
      <w:proofErr w:type="spellEnd"/>
    </w:p>
    <w:p w:rsidR="005641A1" w:rsidRDefault="005641A1" w:rsidP="005641A1">
      <w:pPr>
        <w:jc w:val="center"/>
      </w:pPr>
      <w:proofErr w:type="spellStart"/>
      <w:proofErr w:type="gramStart"/>
      <w:r>
        <w:t>подпись</w:t>
      </w:r>
      <w:proofErr w:type="spellEnd"/>
      <w:proofErr w:type="gramEnd"/>
    </w:p>
    <w:tbl>
      <w:tblPr>
        <w:tblW w:w="0" w:type="auto"/>
        <w:jc w:val="center"/>
        <w:tblBorders>
          <w:top w:val="double" w:sz="14" w:space="0" w:color="000000"/>
          <w:left w:val="double" w:sz="14" w:space="0" w:color="000000"/>
          <w:bottom w:val="double" w:sz="14" w:space="0" w:color="000000"/>
          <w:right w:val="double" w:sz="1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641A1" w:rsidTr="00482EC1">
        <w:trPr>
          <w:jc w:val="center"/>
        </w:trPr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proofErr w:type="spellStart"/>
            <w:r>
              <w:t>Должность</w:t>
            </w:r>
            <w:proofErr w:type="spellEnd"/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штатных</w:t>
            </w:r>
            <w:proofErr w:type="spellEnd"/>
            <w:r>
              <w:t xml:space="preserve"> </w:t>
            </w:r>
            <w:proofErr w:type="spellStart"/>
            <w:r>
              <w:t>единиц</w:t>
            </w:r>
            <w:proofErr w:type="spellEnd"/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proofErr w:type="spellStart"/>
            <w:r>
              <w:t>Оклад</w:t>
            </w:r>
            <w:proofErr w:type="spellEnd"/>
            <w:r>
              <w:t xml:space="preserve">, </w:t>
            </w:r>
            <w:proofErr w:type="spellStart"/>
            <w:r>
              <w:t>руб</w:t>
            </w:r>
            <w:proofErr w:type="spellEnd"/>
            <w:r>
              <w:t>.</w:t>
            </w:r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proofErr w:type="spellStart"/>
            <w:r>
              <w:t>Надбавка</w:t>
            </w:r>
            <w:proofErr w:type="spellEnd"/>
            <w:r>
              <w:t xml:space="preserve">, </w:t>
            </w:r>
            <w:proofErr w:type="spellStart"/>
            <w:r>
              <w:t>руб</w:t>
            </w:r>
            <w:proofErr w:type="spellEnd"/>
            <w:r>
              <w:t>.</w:t>
            </w:r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proofErr w:type="spellStart"/>
            <w:r>
              <w:t>Месячный</w:t>
            </w:r>
            <w:proofErr w:type="spellEnd"/>
            <w:r>
              <w:t xml:space="preserve"> </w:t>
            </w:r>
            <w:proofErr w:type="spellStart"/>
            <w:r>
              <w:t>фонд</w:t>
            </w:r>
            <w:proofErr w:type="spellEnd"/>
            <w:r>
              <w:t xml:space="preserve">, </w:t>
            </w:r>
            <w:proofErr w:type="spellStart"/>
            <w:r>
              <w:t>руб</w:t>
            </w:r>
            <w:proofErr w:type="spellEnd"/>
            <w:r>
              <w:t>.</w:t>
            </w:r>
          </w:p>
        </w:tc>
      </w:tr>
      <w:tr w:rsidR="005641A1" w:rsidTr="00482EC1">
        <w:trPr>
          <w:jc w:val="center"/>
        </w:trPr>
        <w:tc>
          <w:tcPr>
            <w:tcW w:w="1728" w:type="dxa"/>
          </w:tcPr>
          <w:p w:rsidR="005641A1" w:rsidRDefault="005641A1" w:rsidP="00482EC1">
            <w:proofErr w:type="spellStart"/>
            <w:r>
              <w:t>Директор</w:t>
            </w:r>
            <w:proofErr w:type="spellEnd"/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1</w:t>
            </w:r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30000</w:t>
            </w:r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5000</w:t>
            </w:r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35000</w:t>
            </w:r>
          </w:p>
        </w:tc>
      </w:tr>
      <w:tr w:rsidR="005641A1" w:rsidTr="00482EC1">
        <w:trPr>
          <w:jc w:val="center"/>
        </w:trPr>
        <w:tc>
          <w:tcPr>
            <w:tcW w:w="1728" w:type="dxa"/>
          </w:tcPr>
          <w:p w:rsidR="005641A1" w:rsidRDefault="005641A1" w:rsidP="00482EC1">
            <w:proofErr w:type="spellStart"/>
            <w:r>
              <w:t>Бухгалтер</w:t>
            </w:r>
            <w:proofErr w:type="spellEnd"/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1</w:t>
            </w:r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25000</w:t>
            </w:r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4000</w:t>
            </w:r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29000</w:t>
            </w:r>
          </w:p>
        </w:tc>
      </w:tr>
      <w:tr w:rsidR="005641A1" w:rsidTr="00482EC1">
        <w:trPr>
          <w:jc w:val="center"/>
        </w:trPr>
        <w:tc>
          <w:tcPr>
            <w:tcW w:w="1728" w:type="dxa"/>
          </w:tcPr>
          <w:p w:rsidR="005641A1" w:rsidRDefault="005641A1" w:rsidP="00482EC1">
            <w:proofErr w:type="spellStart"/>
            <w:r>
              <w:t>Инженер</w:t>
            </w:r>
            <w:proofErr w:type="spellEnd"/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1</w:t>
            </w:r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28000</w:t>
            </w:r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4000</w:t>
            </w:r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32000</w:t>
            </w:r>
          </w:p>
        </w:tc>
      </w:tr>
      <w:tr w:rsidR="005641A1" w:rsidTr="00482EC1">
        <w:trPr>
          <w:jc w:val="center"/>
        </w:trPr>
        <w:tc>
          <w:tcPr>
            <w:tcW w:w="1728" w:type="dxa"/>
          </w:tcPr>
          <w:p w:rsidR="005641A1" w:rsidRDefault="005641A1" w:rsidP="00482EC1">
            <w:proofErr w:type="spellStart"/>
            <w:r>
              <w:t>Оператор</w:t>
            </w:r>
            <w:proofErr w:type="spellEnd"/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4</w:t>
            </w:r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23000</w:t>
            </w:r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3000</w:t>
            </w:r>
          </w:p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104000</w:t>
            </w:r>
          </w:p>
        </w:tc>
      </w:tr>
      <w:tr w:rsidR="005641A1" w:rsidTr="00482EC1">
        <w:trPr>
          <w:jc w:val="center"/>
        </w:trPr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ИТОГО</w:t>
            </w:r>
          </w:p>
        </w:tc>
        <w:tc>
          <w:tcPr>
            <w:tcW w:w="1728" w:type="dxa"/>
          </w:tcPr>
          <w:p w:rsidR="005641A1" w:rsidRDefault="005641A1" w:rsidP="00482EC1"/>
        </w:tc>
        <w:tc>
          <w:tcPr>
            <w:tcW w:w="1728" w:type="dxa"/>
          </w:tcPr>
          <w:p w:rsidR="005641A1" w:rsidRDefault="005641A1" w:rsidP="00482EC1"/>
        </w:tc>
        <w:tc>
          <w:tcPr>
            <w:tcW w:w="1728" w:type="dxa"/>
          </w:tcPr>
          <w:p w:rsidR="005641A1" w:rsidRDefault="005641A1" w:rsidP="00482EC1"/>
        </w:tc>
        <w:tc>
          <w:tcPr>
            <w:tcW w:w="1728" w:type="dxa"/>
            <w:vAlign w:val="center"/>
          </w:tcPr>
          <w:p w:rsidR="005641A1" w:rsidRDefault="005641A1" w:rsidP="00482EC1">
            <w:pPr>
              <w:jc w:val="center"/>
            </w:pPr>
            <w:r>
              <w:t>200000</w:t>
            </w:r>
          </w:p>
        </w:tc>
      </w:tr>
    </w:tbl>
    <w:p w:rsidR="005641A1" w:rsidRDefault="005641A1" w:rsidP="005641A1"/>
    <w:p w:rsidR="005641A1" w:rsidRPr="005641A1" w:rsidRDefault="005641A1" w:rsidP="005641A1">
      <w:pPr>
        <w:rPr>
          <w:lang w:val="ru-RU"/>
        </w:rPr>
      </w:pPr>
      <w:r w:rsidRPr="005641A1">
        <w:rPr>
          <w:lang w:val="ru-RU"/>
        </w:rPr>
        <w:t>Нач. отдела кадров _____________________  А. Ф. Романова</w:t>
      </w:r>
    </w:p>
    <w:p w:rsidR="005641A1" w:rsidRPr="005641A1" w:rsidRDefault="005641A1" w:rsidP="005641A1">
      <w:pPr>
        <w:rPr>
          <w:lang w:val="ru-RU"/>
        </w:rPr>
      </w:pPr>
      <w:r w:rsidRPr="005641A1">
        <w:rPr>
          <w:lang w:val="ru-RU"/>
        </w:rPr>
        <w:t>Подпись</w:t>
      </w:r>
    </w:p>
    <w:p w:rsidR="005641A1" w:rsidRPr="005641A1" w:rsidRDefault="005641A1" w:rsidP="005641A1">
      <w:pPr>
        <w:rPr>
          <w:lang w:val="ru-RU"/>
        </w:rPr>
      </w:pPr>
      <w:r w:rsidRPr="005641A1">
        <w:rPr>
          <w:lang w:val="ru-RU"/>
        </w:rPr>
        <w:t>Гл. бухгалтер  _____________________  С. Л. Андреева</w:t>
      </w:r>
    </w:p>
    <w:p w:rsidR="005641A1" w:rsidRDefault="005641A1" w:rsidP="005641A1">
      <w:proofErr w:type="spellStart"/>
      <w:r>
        <w:t>Подпись</w:t>
      </w:r>
      <w:proofErr w:type="spellEnd"/>
    </w:p>
    <w:p w:rsidR="005641A1" w:rsidRDefault="005641A1">
      <w:pPr>
        <w:rPr>
          <w:lang w:val="ru-RU"/>
        </w:rPr>
      </w:pPr>
    </w:p>
    <w:p w:rsidR="00956A8B" w:rsidRDefault="00956A8B">
      <w:pPr>
        <w:rPr>
          <w:lang w:val="ru-RU"/>
        </w:rPr>
      </w:pPr>
    </w:p>
    <w:p w:rsidR="00956A8B" w:rsidRDefault="00956A8B">
      <w:pPr>
        <w:rPr>
          <w:lang w:val="ru-RU"/>
        </w:rPr>
      </w:pPr>
    </w:p>
    <w:p w:rsidR="00956A8B" w:rsidRDefault="00956A8B">
      <w:pPr>
        <w:rPr>
          <w:lang w:val="ru-RU"/>
        </w:rPr>
      </w:pPr>
    </w:p>
    <w:p w:rsidR="00956A8B" w:rsidRDefault="00956A8B">
      <w:pPr>
        <w:rPr>
          <w:lang w:val="ru-RU"/>
        </w:rPr>
      </w:pPr>
    </w:p>
    <w:p w:rsidR="00956A8B" w:rsidRDefault="00956A8B">
      <w:pPr>
        <w:rPr>
          <w:lang w:val="ru-RU"/>
        </w:rPr>
      </w:pPr>
    </w:p>
    <w:p w:rsidR="00956A8B" w:rsidRDefault="00956A8B">
      <w:pPr>
        <w:rPr>
          <w:lang w:val="ru-RU"/>
        </w:rPr>
      </w:pPr>
    </w:p>
    <w:p w:rsidR="00956A8B" w:rsidRDefault="00956A8B">
      <w:pPr>
        <w:rPr>
          <w:lang w:val="ru-RU"/>
        </w:rPr>
      </w:pPr>
    </w:p>
    <w:tbl>
      <w:tblPr>
        <w:tblStyle w:val="aff0"/>
        <w:tblW w:w="0" w:type="auto"/>
        <w:tblInd w:w="1972" w:type="dxa"/>
        <w:tblLook w:val="04A0" w:firstRow="1" w:lastRow="0" w:firstColumn="1" w:lastColumn="0" w:noHBand="0" w:noVBand="1"/>
      </w:tblPr>
      <w:tblGrid>
        <w:gridCol w:w="1397"/>
        <w:gridCol w:w="1013"/>
        <w:gridCol w:w="1134"/>
        <w:gridCol w:w="1167"/>
      </w:tblGrid>
      <w:tr w:rsidR="00B3124D" w:rsidTr="00B3124D">
        <w:trPr>
          <w:trHeight w:val="494"/>
        </w:trPr>
        <w:tc>
          <w:tcPr>
            <w:tcW w:w="4711" w:type="dxa"/>
            <w:gridSpan w:val="4"/>
          </w:tcPr>
          <w:p w:rsidR="00B3124D" w:rsidRPr="00B3124D" w:rsidRDefault="00B3124D" w:rsidP="00B3124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3124D">
              <w:rPr>
                <w:rFonts w:ascii="Times New Roman" w:hAnsi="Times New Roman" w:cs="Times New Roman"/>
                <w:lang w:val="ru-RU"/>
              </w:rPr>
              <w:t>Анализ кадрового состава</w:t>
            </w:r>
          </w:p>
        </w:tc>
      </w:tr>
      <w:tr w:rsidR="00B3124D" w:rsidTr="00B3124D">
        <w:tc>
          <w:tcPr>
            <w:tcW w:w="1397" w:type="dxa"/>
            <w:vMerge w:val="restart"/>
          </w:tcPr>
          <w:p w:rsidR="00B3124D" w:rsidRPr="00B3124D" w:rsidRDefault="00B3124D" w:rsidP="00B3124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3124D">
              <w:rPr>
                <w:rFonts w:ascii="Times New Roman" w:hAnsi="Times New Roman" w:cs="Times New Roman"/>
                <w:lang w:val="ru-RU"/>
              </w:rPr>
              <w:t>В</w:t>
            </w:r>
          </w:p>
          <w:p w:rsidR="00B3124D" w:rsidRPr="00B3124D" w:rsidRDefault="00B3124D" w:rsidP="00B3124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3124D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</w:t>
            </w:r>
          </w:p>
          <w:p w:rsidR="00B3124D" w:rsidRPr="00B3124D" w:rsidRDefault="00B3124D" w:rsidP="00B3124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3124D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е</w:t>
            </w:r>
          </w:p>
          <w:p w:rsidR="00B3124D" w:rsidRPr="00B3124D" w:rsidRDefault="00B3124D" w:rsidP="00B3124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3124D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г</w:t>
            </w:r>
          </w:p>
          <w:p w:rsidR="00B3124D" w:rsidRPr="00B3124D" w:rsidRDefault="00B3124D" w:rsidP="00B3124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B3124D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о</w:t>
            </w:r>
          </w:p>
          <w:p w:rsidR="00B3124D" w:rsidRPr="00B3124D" w:rsidRDefault="00B3124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314" w:type="dxa"/>
            <w:gridSpan w:val="3"/>
          </w:tcPr>
          <w:p w:rsidR="00B3124D" w:rsidRPr="00B3124D" w:rsidRDefault="00B3124D" w:rsidP="00B3124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3124D">
              <w:rPr>
                <w:rFonts w:ascii="Times New Roman" w:hAnsi="Times New Roman" w:cs="Times New Roman"/>
                <w:lang w:val="ru-RU"/>
              </w:rPr>
              <w:t>В том числе</w:t>
            </w:r>
          </w:p>
        </w:tc>
      </w:tr>
      <w:tr w:rsidR="00B3124D" w:rsidTr="00B3124D">
        <w:trPr>
          <w:cantSplit/>
          <w:trHeight w:val="1792"/>
        </w:trPr>
        <w:tc>
          <w:tcPr>
            <w:tcW w:w="1397" w:type="dxa"/>
            <w:vMerge/>
          </w:tcPr>
          <w:p w:rsidR="00B3124D" w:rsidRPr="00B3124D" w:rsidRDefault="00B3124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13" w:type="dxa"/>
            <w:textDirection w:val="btLr"/>
          </w:tcPr>
          <w:p w:rsidR="00B3124D" w:rsidRPr="00B3124D" w:rsidRDefault="00B3124D" w:rsidP="00B3124D">
            <w:pPr>
              <w:ind w:left="113" w:right="113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3124D" w:rsidRPr="00B3124D" w:rsidRDefault="00B3124D" w:rsidP="00B3124D">
            <w:pPr>
              <w:ind w:left="113" w:right="113"/>
              <w:rPr>
                <w:rFonts w:ascii="Times New Roman" w:hAnsi="Times New Roman" w:cs="Times New Roman"/>
                <w:lang w:val="ru-RU"/>
              </w:rPr>
            </w:pPr>
            <w:r w:rsidRPr="00B3124D">
              <w:rPr>
                <w:rFonts w:ascii="Times New Roman" w:hAnsi="Times New Roman" w:cs="Times New Roman"/>
                <w:lang w:val="ru-RU"/>
              </w:rPr>
              <w:t>Штатные</w:t>
            </w:r>
          </w:p>
        </w:tc>
        <w:tc>
          <w:tcPr>
            <w:tcW w:w="1134" w:type="dxa"/>
            <w:textDirection w:val="btLr"/>
          </w:tcPr>
          <w:p w:rsidR="00B3124D" w:rsidRPr="00B3124D" w:rsidRDefault="00B3124D" w:rsidP="00B3124D">
            <w:pPr>
              <w:ind w:left="113" w:right="113"/>
              <w:rPr>
                <w:rFonts w:ascii="Times New Roman" w:hAnsi="Times New Roman" w:cs="Times New Roman"/>
                <w:lang w:val="ru-RU"/>
              </w:rPr>
            </w:pPr>
          </w:p>
          <w:p w:rsidR="00B3124D" w:rsidRPr="00B3124D" w:rsidRDefault="00B3124D" w:rsidP="00B3124D">
            <w:pPr>
              <w:ind w:left="113" w:right="113"/>
              <w:rPr>
                <w:rFonts w:ascii="Times New Roman" w:hAnsi="Times New Roman" w:cs="Times New Roman"/>
                <w:lang w:val="ru-RU"/>
              </w:rPr>
            </w:pPr>
            <w:r w:rsidRPr="00B3124D">
              <w:rPr>
                <w:rFonts w:ascii="Times New Roman" w:hAnsi="Times New Roman" w:cs="Times New Roman"/>
                <w:lang w:val="ru-RU"/>
              </w:rPr>
              <w:t>Совместители</w:t>
            </w:r>
          </w:p>
        </w:tc>
        <w:tc>
          <w:tcPr>
            <w:tcW w:w="1167" w:type="dxa"/>
            <w:textDirection w:val="btLr"/>
          </w:tcPr>
          <w:p w:rsidR="00B3124D" w:rsidRPr="00B3124D" w:rsidRDefault="00B3124D" w:rsidP="00B3124D">
            <w:pPr>
              <w:ind w:left="113" w:right="113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3124D" w:rsidRPr="00B3124D" w:rsidRDefault="00B3124D" w:rsidP="00B3124D">
            <w:pPr>
              <w:ind w:left="113" w:right="113"/>
              <w:rPr>
                <w:rFonts w:ascii="Times New Roman" w:hAnsi="Times New Roman" w:cs="Times New Roman"/>
                <w:lang w:val="ru-RU"/>
              </w:rPr>
            </w:pPr>
            <w:r w:rsidRPr="00B3124D">
              <w:rPr>
                <w:rFonts w:ascii="Times New Roman" w:hAnsi="Times New Roman" w:cs="Times New Roman"/>
                <w:lang w:val="ru-RU"/>
              </w:rPr>
              <w:t>Подрядчики</w:t>
            </w:r>
          </w:p>
        </w:tc>
      </w:tr>
      <w:tr w:rsidR="00B3124D" w:rsidTr="00B3124D">
        <w:trPr>
          <w:trHeight w:val="331"/>
        </w:trPr>
        <w:tc>
          <w:tcPr>
            <w:tcW w:w="1397" w:type="dxa"/>
          </w:tcPr>
          <w:p w:rsidR="00B3124D" w:rsidRPr="00B3124D" w:rsidRDefault="00B3124D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13" w:type="dxa"/>
          </w:tcPr>
          <w:p w:rsidR="00B3124D" w:rsidRPr="00B3124D" w:rsidRDefault="00B3124D" w:rsidP="00B3124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3124D"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1134" w:type="dxa"/>
          </w:tcPr>
          <w:p w:rsidR="00B3124D" w:rsidRPr="00B3124D" w:rsidRDefault="00B3124D" w:rsidP="00B3124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3124D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167" w:type="dxa"/>
          </w:tcPr>
          <w:p w:rsidR="00B3124D" w:rsidRPr="00B3124D" w:rsidRDefault="00B3124D" w:rsidP="00B3124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B3124D">
              <w:rPr>
                <w:rFonts w:ascii="Times New Roman" w:hAnsi="Times New Roman" w:cs="Times New Roman"/>
                <w:lang w:val="ru-RU"/>
              </w:rPr>
              <w:t>41</w:t>
            </w:r>
          </w:p>
        </w:tc>
      </w:tr>
    </w:tbl>
    <w:p w:rsidR="00956A8B" w:rsidRPr="005641A1" w:rsidRDefault="00956A8B">
      <w:pPr>
        <w:rPr>
          <w:lang w:val="ru-RU"/>
        </w:rPr>
      </w:pPr>
    </w:p>
    <w:sectPr w:rsidR="00956A8B" w:rsidRPr="005641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4D9"/>
    <w:rsid w:val="005641A1"/>
    <w:rsid w:val="00625C46"/>
    <w:rsid w:val="00847CA1"/>
    <w:rsid w:val="00956A8B"/>
    <w:rsid w:val="00AA1D8D"/>
    <w:rsid w:val="00B3124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9844D0-C37B-4FA4-8EAD-238103B2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COMP</cp:lastModifiedBy>
  <cp:revision>2</cp:revision>
  <dcterms:created xsi:type="dcterms:W3CDTF">2025-10-01T13:56:00Z</dcterms:created>
  <dcterms:modified xsi:type="dcterms:W3CDTF">2025-10-01T13:56:00Z</dcterms:modified>
</cp:coreProperties>
</file>